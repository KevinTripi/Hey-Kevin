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Table: Set 1 vs Set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Set 1 – Visual Characteristics</w:t>
            </w:r>
          </w:p>
        </w:tc>
        <w:tc>
          <w:tcPr>
            <w:tcW w:type="dxa" w:w="1728"/>
          </w:tcPr>
          <w:p>
            <w:r>
              <w:t>Set 1 – Cultural/Trendy Reference</w:t>
            </w:r>
          </w:p>
        </w:tc>
        <w:tc>
          <w:tcPr>
            <w:tcW w:type="dxa" w:w="1728"/>
          </w:tcPr>
          <w:p>
            <w:r>
              <w:t>Set 2 – Visual Characteristics</w:t>
            </w:r>
          </w:p>
        </w:tc>
        <w:tc>
          <w:tcPr>
            <w:tcW w:type="dxa" w:w="1728"/>
          </w:tcPr>
          <w:p>
            <w:r>
              <w:t>Set 2 – Cultural/Trendy Reference</w:t>
            </w:r>
          </w:p>
        </w:tc>
      </w:tr>
      <w:tr>
        <w:tc>
          <w:tcPr>
            <w:tcW w:type="dxa" w:w="1728"/>
          </w:tcPr>
          <w:p>
            <w:r>
              <w:t>Record Player</w:t>
            </w:r>
          </w:p>
        </w:tc>
        <w:tc>
          <w:tcPr>
            <w:tcW w:type="dxa" w:w="1728"/>
          </w:tcPr>
          <w:p>
            <w:r>
              <w:t>A wooden disc-spinner that looks like it could double as a coffee table conversation starter about 'the good old days.'</w:t>
            </w:r>
          </w:p>
        </w:tc>
        <w:tc>
          <w:tcPr>
            <w:tcW w:type="dxa" w:w="1728"/>
          </w:tcPr>
          <w:p>
            <w:r>
              <w:t>The hipster-approved device that turns 'I'm just into analog' into a full-time personality.</w:t>
            </w:r>
          </w:p>
        </w:tc>
        <w:tc>
          <w:tcPr>
            <w:tcW w:type="dxa" w:w="1728"/>
          </w:tcPr>
          <w:p>
            <w:r>
              <w:t>A vintage music box that proudly announces, 'I've been spinning tunes since before streaming was cool.'</w:t>
            </w:r>
          </w:p>
        </w:tc>
        <w:tc>
          <w:tcPr>
            <w:tcW w:type="dxa" w:w="1728"/>
          </w:tcPr>
          <w:p>
            <w:r>
              <w:t>The hipster time machine that makes ordinary music taste better with a side of crackling nostalgia.</w:t>
            </w:r>
          </w:p>
        </w:tc>
      </w:tr>
      <w:tr>
        <w:tc>
          <w:tcPr>
            <w:tcW w:type="dxa" w:w="1728"/>
          </w:tcPr>
          <w:p>
            <w:r>
              <w:t>Mario Kart</w:t>
            </w:r>
          </w:p>
        </w:tc>
        <w:tc>
          <w:tcPr>
            <w:tcW w:type="dxa" w:w="1728"/>
          </w:tcPr>
          <w:p>
            <w:r>
              <w:t>Colorful karts racing on tracks that look like a rainbow threw up on them.</w:t>
            </w:r>
          </w:p>
        </w:tc>
        <w:tc>
          <w:tcPr>
            <w:tcW w:type="dxa" w:w="1728"/>
          </w:tcPr>
          <w:p>
            <w:r>
              <w:t>The only game that turns friendships into rivalries faster than a blue shell on the final lap.</w:t>
            </w:r>
          </w:p>
        </w:tc>
        <w:tc>
          <w:tcPr>
            <w:tcW w:type="dxa" w:w="1728"/>
          </w:tcPr>
          <w:p>
            <w:r>
              <w:t>The rainbow-colored racing franchise where friendship goes to die in a barrage of blue shells.</w:t>
            </w:r>
          </w:p>
        </w:tc>
        <w:tc>
          <w:tcPr>
            <w:tcW w:type="dxa" w:w="1728"/>
          </w:tcPr>
          <w:p>
            <w:r>
              <w:t>Where middle-aged executives still believe they're professional racers after landing one banana peel hit.</w:t>
            </w:r>
          </w:p>
        </w:tc>
      </w:tr>
      <w:tr>
        <w:tc>
          <w:tcPr>
            <w:tcW w:type="dxa" w:w="1728"/>
          </w:tcPr>
          <w:p>
            <w:r>
              <w:t>Playing Cards</w:t>
            </w:r>
          </w:p>
        </w:tc>
        <w:tc>
          <w:tcPr>
            <w:tcW w:type="dxa" w:w="1728"/>
          </w:tcPr>
          <w:p>
            <w:r>
              <w:t>A colorful deck that doubles as a mini art gallery for procrastination enthusiasts.</w:t>
            </w:r>
          </w:p>
        </w:tc>
        <w:tc>
          <w:tcPr>
            <w:tcW w:type="dxa" w:w="1728"/>
          </w:tcPr>
          <w:p>
            <w:r>
              <w:t>The original influencer's tool, proving that gambling is just a fancy word for socializing.</w:t>
            </w:r>
          </w:p>
        </w:tc>
        <w:tc>
          <w:tcPr>
            <w:tcW w:type="dxa" w:w="1728"/>
          </w:tcPr>
          <w:p>
            <w:r>
              <w:t>Rectangular slices of cardboard that pretend they're not the source of countless family feuds.</w:t>
            </w:r>
          </w:p>
        </w:tc>
        <w:tc>
          <w:tcPr>
            <w:tcW w:type="dxa" w:w="1728"/>
          </w:tcPr>
          <w:p>
            <w:r>
              <w:t>The original swipe right technology, long before Tinder made it cool.</w:t>
            </w:r>
          </w:p>
        </w:tc>
      </w:tr>
      <w:tr>
        <w:tc>
          <w:tcPr>
            <w:tcW w:type="dxa" w:w="1728"/>
          </w:tcPr>
          <w:p>
            <w:r>
              <w:t>Apple Juice</w:t>
            </w:r>
          </w:p>
        </w:tc>
        <w:tc>
          <w:tcPr>
            <w:tcW w:type="dxa" w:w="1728"/>
          </w:tcPr>
          <w:p>
            <w:r>
              <w:t>A golden liquid that looks like sunshine bottled by someone who can't quite commit to whole fruit.</w:t>
            </w:r>
          </w:p>
        </w:tc>
        <w:tc>
          <w:tcPr>
            <w:tcW w:type="dxa" w:w="1728"/>
          </w:tcPr>
          <w:p>
            <w:r>
              <w:t>The beverage that convinces adults it's totally fine to drink something made for toddlers.</w:t>
            </w:r>
          </w:p>
        </w:tc>
        <w:tc>
          <w:tcPr>
            <w:tcW w:type="dxa" w:w="1728"/>
          </w:tcPr>
          <w:p>
            <w:r>
              <w:t>The amber liquid that pretends it's healthier than its carbonated cousins.</w:t>
            </w:r>
          </w:p>
        </w:tc>
        <w:tc>
          <w:tcPr>
            <w:tcW w:type="dxa" w:w="1728"/>
          </w:tcPr>
          <w:p>
            <w:r>
              <w:t>Nature's sippy cup content for those who think they're too sophisticated for soda.</w:t>
            </w:r>
          </w:p>
        </w:tc>
      </w:tr>
      <w:tr>
        <w:tc>
          <w:tcPr>
            <w:tcW w:type="dxa" w:w="1728"/>
          </w:tcPr>
          <w:p>
            <w:r>
              <w:t>Smirnoff Vodka</w:t>
            </w:r>
          </w:p>
        </w:tc>
        <w:tc>
          <w:tcPr>
            <w:tcW w:type="dxa" w:w="1728"/>
          </w:tcPr>
          <w:p>
            <w:r>
              <w:t>A clear bottle filled with the essence of questionable life choices and party nights.</w:t>
            </w:r>
          </w:p>
        </w:tc>
        <w:tc>
          <w:tcPr>
            <w:tcW w:type="dxa" w:w="1728"/>
          </w:tcPr>
          <w:p>
            <w:r>
              <w:t>The drink that transforms social gatherings into spontaneous therapy sessions.</w:t>
            </w:r>
          </w:p>
        </w:tc>
        <w:tc>
          <w:tcPr>
            <w:tcW w:type="dxa" w:w="1728"/>
          </w:tcPr>
          <w:p>
            <w:r>
              <w:t>A crystal-clear liquid in a bottle that whispers, 'Your decision-making skills are about to take a vacation.'</w:t>
            </w:r>
          </w:p>
        </w:tc>
        <w:tc>
          <w:tcPr>
            <w:tcW w:type="dxa" w:w="1728"/>
          </w:tcPr>
          <w:p>
            <w:r>
              <w:t>The universal starter pack for college students pretending to have sophisticated taste.</w:t>
            </w:r>
          </w:p>
        </w:tc>
      </w:tr>
      <w:tr>
        <w:tc>
          <w:tcPr>
            <w:tcW w:type="dxa" w:w="1728"/>
          </w:tcPr>
          <w:p>
            <w:r>
              <w:t>Curtain Rod</w:t>
            </w:r>
          </w:p>
        </w:tc>
        <w:tc>
          <w:tcPr>
            <w:tcW w:type="dxa" w:w="1728"/>
          </w:tcPr>
          <w:p>
            <w:r>
              <w:t>A long metal stick that holds your curtains hostage while pretending to be fancy.</w:t>
            </w:r>
          </w:p>
        </w:tc>
        <w:tc>
          <w:tcPr>
            <w:tcW w:type="dxa" w:w="1728"/>
          </w:tcPr>
          <w:p>
            <w:r>
              <w:t>The only home accessory that can turn your living room into a 'Before' picture in a design magazine.</w:t>
            </w:r>
          </w:p>
        </w:tc>
        <w:tc>
          <w:tcPr>
            <w:tcW w:type="dxa" w:w="1728"/>
          </w:tcPr>
          <w:p>
            <w:r>
              <w:t>The unsung hero of window fashion, desperately holding fabric while pretending to be interior design.</w:t>
            </w:r>
          </w:p>
        </w:tc>
        <w:tc>
          <w:tcPr>
            <w:tcW w:type="dxa" w:w="1728"/>
          </w:tcPr>
          <w:p>
            <w:r>
              <w:t>The only home accessory that's witnessed more relationship arguments than the TV remote.</w:t>
            </w:r>
          </w:p>
        </w:tc>
      </w:tr>
      <w:tr>
        <w:tc>
          <w:tcPr>
            <w:tcW w:type="dxa" w:w="1728"/>
          </w:tcPr>
          <w:p>
            <w:r>
              <w:t>Roomba</w:t>
            </w:r>
          </w:p>
        </w:tc>
        <w:tc>
          <w:tcPr>
            <w:tcW w:type="dxa" w:w="1728"/>
          </w:tcPr>
          <w:p>
            <w:r>
              <w:t>A round robotic vacuum that glides around like it owns the place, yet still manages to miss that one crumb.</w:t>
            </w:r>
          </w:p>
        </w:tc>
        <w:tc>
          <w:tcPr>
            <w:tcW w:type="dxa" w:w="1728"/>
          </w:tcPr>
          <w:p>
            <w:r>
              <w:t>The only 'pet' that doesn't need feeding but still gets all the attention for just rolling around.</w:t>
            </w:r>
          </w:p>
        </w:tc>
        <w:tc>
          <w:tcPr>
            <w:tcW w:type="dxa" w:w="1728"/>
          </w:tcPr>
          <w:p>
            <w:r>
              <w:t>The circular floor-saucer that pretends to be smarter than your vacuum cleaner while bumping into the same chair 14 times.</w:t>
            </w:r>
          </w:p>
        </w:tc>
        <w:tc>
          <w:tcPr>
            <w:tcW w:type="dxa" w:w="1728"/>
          </w:tcPr>
          <w:p>
            <w:r>
              <w:t>The robot pet millennials adopt when they're not ready for the commitment of a houseplant.</w:t>
            </w:r>
          </w:p>
        </w:tc>
      </w:tr>
      <w:tr>
        <w:tc>
          <w:tcPr>
            <w:tcW w:type="dxa" w:w="1728"/>
          </w:tcPr>
          <w:p>
            <w:r>
              <w:t>Xbox Controller</w:t>
            </w:r>
          </w:p>
        </w:tc>
        <w:tc>
          <w:tcPr>
            <w:tcW w:type="dxa" w:w="1728"/>
          </w:tcPr>
          <w:p>
            <w:r>
              <w:t>A hefty little masterpiece designed for those who find 'exercise' in button mashing.</w:t>
            </w:r>
          </w:p>
        </w:tc>
        <w:tc>
          <w:tcPr>
            <w:tcW w:type="dxa" w:w="1728"/>
          </w:tcPr>
          <w:p>
            <w:r>
              <w:t>The only accessory that justifies 12-hour gaming marathons as 'self-care'.</w:t>
            </w:r>
          </w:p>
        </w:tc>
        <w:tc>
          <w:tcPr>
            <w:tcW w:type="dxa" w:w="1728"/>
          </w:tcPr>
          <w:p>
            <w:r>
              <w:t>A handheld command center designed for thumbs that deserve their own fitness program.</w:t>
            </w:r>
          </w:p>
        </w:tc>
        <w:tc>
          <w:tcPr>
            <w:tcW w:type="dxa" w:w="1728"/>
          </w:tcPr>
          <w:p>
            <w:r>
              <w:t>The relationship counselor that's witnessed more rage quits than actual dialogue between couples.</w:t>
            </w:r>
          </w:p>
        </w:tc>
      </w:tr>
      <w:tr>
        <w:tc>
          <w:tcPr>
            <w:tcW w:type="dxa" w:w="1728"/>
          </w:tcPr>
          <w:p>
            <w:r>
              <w:t>Bose QuietComfort 45</w:t>
            </w:r>
          </w:p>
        </w:tc>
        <w:tc>
          <w:tcPr>
            <w:tcW w:type="dxa" w:w="1728"/>
          </w:tcPr>
          <w:p>
            <w:r>
              <w:t>Ear-hugging sound vessels that whisper, 'I paid extra for the privilege of not hearing you.'</w:t>
            </w:r>
          </w:p>
        </w:tc>
        <w:tc>
          <w:tcPr>
            <w:tcW w:type="dxa" w:w="1728"/>
          </w:tcPr>
          <w:p>
            <w:r>
              <w:t>The modern professional's subtle way of saying 'meeting in progress' while actually listening to lo-fi beats.</w:t>
            </w:r>
          </w:p>
        </w:tc>
        <w:tc>
          <w:tcPr>
            <w:tcW w:type="dxa" w:w="1728"/>
          </w:tcPr>
          <w:p>
            <w:r>
              <w:t>Ear-hugging headphones that whisper, 'I paid extra for the privilege of not hearing you.'</w:t>
            </w:r>
          </w:p>
        </w:tc>
        <w:tc>
          <w:tcPr>
            <w:tcW w:type="dxa" w:w="1728"/>
          </w:tcPr>
          <w:p>
            <w:r>
              <w:t>The universal symbol for 'I'm technically in this meeting, but mentally I'm on a beach somewhere.'</w:t>
            </w:r>
          </w:p>
        </w:tc>
      </w:tr>
      <w:tr>
        <w:tc>
          <w:tcPr>
            <w:tcW w:type="dxa" w:w="1728"/>
          </w:tcPr>
          <w:p>
            <w:r>
              <w:t>Roomba</w:t>
            </w:r>
          </w:p>
        </w:tc>
        <w:tc>
          <w:tcPr>
            <w:tcW w:type="dxa" w:w="1728"/>
          </w:tcPr>
          <w:p>
            <w:r>
              <w:t>A round robotic vacuum that glides around like it owns the place, yet still manages to miss that one crumb.</w:t>
            </w:r>
          </w:p>
        </w:tc>
        <w:tc>
          <w:tcPr>
            <w:tcW w:type="dxa" w:w="1728"/>
          </w:tcPr>
          <w:p>
            <w:r>
              <w:t>The only 'pet' that doesn't need feeding but still gets all the attention for just rolling around.</w:t>
            </w:r>
          </w:p>
        </w:tc>
        <w:tc>
          <w:tcPr>
            <w:tcW w:type="dxa" w:w="1728"/>
          </w:tcPr>
          <w:p>
            <w:r>
              <w:t>The circular floor-saucer that pretends to be smarter than your vacuum cleaner while bumping into the same chair 14 times.</w:t>
            </w:r>
          </w:p>
        </w:tc>
        <w:tc>
          <w:tcPr>
            <w:tcW w:type="dxa" w:w="1728"/>
          </w:tcPr>
          <w:p>
            <w:r>
              <w:t>The robot pet millennials adopt when they're not ready for the commitment of a houseplant.</w:t>
            </w:r>
          </w:p>
        </w:tc>
      </w:tr>
      <w:tr>
        <w:tc>
          <w:tcPr>
            <w:tcW w:type="dxa" w:w="1728"/>
          </w:tcPr>
          <w:p>
            <w:r>
              <w:t>Xbox Controller</w:t>
            </w:r>
          </w:p>
        </w:tc>
        <w:tc>
          <w:tcPr>
            <w:tcW w:type="dxa" w:w="1728"/>
          </w:tcPr>
          <w:p>
            <w:r>
              <w:t>A hefty little masterpiece designed for those who find 'exercise' in button mashing.</w:t>
            </w:r>
          </w:p>
        </w:tc>
        <w:tc>
          <w:tcPr>
            <w:tcW w:type="dxa" w:w="1728"/>
          </w:tcPr>
          <w:p>
            <w:r>
              <w:t>The only accessory that justifies 12-hour gaming marathons as 'self-care'.</w:t>
            </w:r>
          </w:p>
        </w:tc>
        <w:tc>
          <w:tcPr>
            <w:tcW w:type="dxa" w:w="1728"/>
          </w:tcPr>
          <w:p>
            <w:r>
              <w:t>A handheld command center designed for thumbs that deserve their own fitness program.</w:t>
            </w:r>
          </w:p>
        </w:tc>
        <w:tc>
          <w:tcPr>
            <w:tcW w:type="dxa" w:w="1728"/>
          </w:tcPr>
          <w:p>
            <w:r>
              <w:t>The relationship counselor that's witnessed more rage quits than actual dialogue between couples.</w:t>
            </w:r>
          </w:p>
        </w:tc>
      </w:tr>
      <w:tr>
        <w:tc>
          <w:tcPr>
            <w:tcW w:type="dxa" w:w="1728"/>
          </w:tcPr>
          <w:p>
            <w:r>
              <w:t>Bose QuietComfort 45</w:t>
            </w:r>
          </w:p>
        </w:tc>
        <w:tc>
          <w:tcPr>
            <w:tcW w:type="dxa" w:w="1728"/>
          </w:tcPr>
          <w:p>
            <w:r>
              <w:t>Ear-hugging sound vessels that whisper, 'I paid extra for the privilege of not hearing you.'</w:t>
            </w:r>
          </w:p>
        </w:tc>
        <w:tc>
          <w:tcPr>
            <w:tcW w:type="dxa" w:w="1728"/>
          </w:tcPr>
          <w:p>
            <w:r>
              <w:t>The modern professional's subtle way of saying 'meeting in progress' while actually listening to lo-fi beats.</w:t>
            </w:r>
          </w:p>
        </w:tc>
        <w:tc>
          <w:tcPr>
            <w:tcW w:type="dxa" w:w="1728"/>
          </w:tcPr>
          <w:p>
            <w:r>
              <w:t>Ear-hugging headphones that whisper, 'I paid extra for the privilege of not hearing you.'</w:t>
            </w:r>
          </w:p>
        </w:tc>
        <w:tc>
          <w:tcPr>
            <w:tcW w:type="dxa" w:w="1728"/>
          </w:tcPr>
          <w:p>
            <w:r>
              <w:t>The universal symbol for 'I'm technically in this meeting, but mentally I'm on a beach somewhere.'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